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E774" w14:textId="77777777" w:rsidR="004B1CAE" w:rsidRDefault="00000000">
      <w:pPr>
        <w:pStyle w:val="Heading1"/>
      </w:pPr>
      <w:r>
        <w:t>Setup Instructions for VeriNews AI</w:t>
      </w:r>
    </w:p>
    <w:p w14:paraId="1F48F980" w14:textId="77777777" w:rsidR="004B1CAE" w:rsidRDefault="00000000">
      <w:pPr>
        <w:pStyle w:val="Heading2"/>
      </w:pPr>
      <w:r>
        <w:t>1. Clone the Repository</w:t>
      </w:r>
    </w:p>
    <w:p w14:paraId="4D986B5B" w14:textId="77777777" w:rsidR="004B1CAE" w:rsidRDefault="00000000">
      <w:r>
        <w:t>git clone https://github.com/saiteja18/DATA_606_PROJECT_GROUP1.git</w:t>
      </w:r>
    </w:p>
    <w:p w14:paraId="6B5B6350" w14:textId="77777777" w:rsidR="004B1CAE" w:rsidRDefault="00000000">
      <w:r>
        <w:t>cd DATA_606_PROJECT_GROUP1</w:t>
      </w:r>
    </w:p>
    <w:p w14:paraId="2BFDEB6D" w14:textId="77777777" w:rsidR="004B1CAE" w:rsidRDefault="00000000">
      <w:pPr>
        <w:pStyle w:val="Heading2"/>
      </w:pPr>
      <w:r>
        <w:t>2. (Optional) Create and Activate a Virtual Environment</w:t>
      </w:r>
    </w:p>
    <w:p w14:paraId="473D75B6" w14:textId="77777777" w:rsidR="004B1CAE" w:rsidRDefault="00000000">
      <w:r>
        <w:t># Windows</w:t>
      </w:r>
    </w:p>
    <w:p w14:paraId="1BD99B0A" w14:textId="77777777" w:rsidR="004B1CAE" w:rsidRDefault="00000000">
      <w:r>
        <w:t>python -m venv venv</w:t>
      </w:r>
    </w:p>
    <w:p w14:paraId="379920E0" w14:textId="3BB04346" w:rsidR="004B1CAE" w:rsidRDefault="00000000">
      <w:r>
        <w:t>venv\Scripts\activate</w:t>
      </w:r>
    </w:p>
    <w:p w14:paraId="088F085F" w14:textId="77777777" w:rsidR="004B1CAE" w:rsidRDefault="00000000">
      <w:r>
        <w:t># macOS/Linux</w:t>
      </w:r>
    </w:p>
    <w:p w14:paraId="7240D390" w14:textId="77777777" w:rsidR="004B1CAE" w:rsidRDefault="00000000">
      <w:r>
        <w:t>python3 -m venv venv</w:t>
      </w:r>
    </w:p>
    <w:p w14:paraId="3C013E36" w14:textId="77777777" w:rsidR="004B1CAE" w:rsidRDefault="00000000">
      <w:r>
        <w:t>source venv/bin/activate</w:t>
      </w:r>
    </w:p>
    <w:p w14:paraId="16B0DCC6" w14:textId="32285CE9" w:rsidR="004B1CAE" w:rsidRDefault="00AC6B69">
      <w:pPr>
        <w:pStyle w:val="Heading2"/>
      </w:pPr>
      <w:r>
        <w:t>3</w:t>
      </w:r>
      <w:r w:rsidR="00000000">
        <w:t>. Download Required Model Weights and Data</w:t>
      </w:r>
    </w:p>
    <w:p w14:paraId="4B8D3ED3" w14:textId="49A64500" w:rsidR="004B1CAE" w:rsidRDefault="00000000">
      <w:r>
        <w:t>Important: The BERT model weights (fakenews_bert_weights.pt) and required cleaned datasets are stored in a shared Google Drive folder.</w:t>
      </w:r>
    </w:p>
    <w:p w14:paraId="04AFF115" w14:textId="0AB1DC9B" w:rsidR="004B1CAE" w:rsidRDefault="00000000">
      <w:r>
        <w:t xml:space="preserve">1. Visit the shared Google Drive link </w:t>
      </w:r>
    </w:p>
    <w:p w14:paraId="6CC07098" w14:textId="77777777" w:rsidR="004B1CAE" w:rsidRDefault="00000000">
      <w:r>
        <w:t>2. Download the file `fakenews_bert_weights.pt`.</w:t>
      </w:r>
    </w:p>
    <w:p w14:paraId="2DAC5960" w14:textId="77777777" w:rsidR="004B1CAE" w:rsidRDefault="00000000">
      <w:r>
        <w:t>3. Place the file in the same folder as `verinews_app.py`.</w:t>
      </w:r>
    </w:p>
    <w:p w14:paraId="47ED8FEA" w14:textId="6419B79F" w:rsidR="004B1CAE" w:rsidRDefault="00AC6B69">
      <w:pPr>
        <w:pStyle w:val="Heading2"/>
      </w:pPr>
      <w:r>
        <w:t>4</w:t>
      </w:r>
      <w:r w:rsidR="00000000">
        <w:t>. Run the Application</w:t>
      </w:r>
    </w:p>
    <w:p w14:paraId="7FB6EE41" w14:textId="77777777" w:rsidR="004B1CAE" w:rsidRDefault="00000000">
      <w:r>
        <w:t># Use the Streamlit runner notebook to launch the application</w:t>
      </w:r>
    </w:p>
    <w:p w14:paraId="36558762" w14:textId="6468E459" w:rsidR="004B1CAE" w:rsidRDefault="00000000">
      <w:r>
        <w:t>streamlit run Modeling_Python_Scripts/streamlit_news_classification_abstractive_text_summarization_runner.ipynb</w:t>
      </w:r>
    </w:p>
    <w:p w14:paraId="0A37951E" w14:textId="77777777" w:rsidR="004B1CAE" w:rsidRDefault="00000000">
      <w:r>
        <w:t xml:space="preserve"># This notebook will load the main Streamlit interface from `verinews_app.py` </w:t>
      </w:r>
    </w:p>
    <w:p w14:paraId="11606390" w14:textId="77777777" w:rsidR="004B1CAE" w:rsidRDefault="00000000">
      <w:r>
        <w:t># and initialize the pretrained model from the `.pt` file.</w:t>
      </w:r>
    </w:p>
    <w:p w14:paraId="39D83F9D" w14:textId="77777777" w:rsidR="004B1CAE" w:rsidRDefault="00000000">
      <w:pPr>
        <w:pStyle w:val="Heading2"/>
      </w:pPr>
      <w:r>
        <w:t>Note</w:t>
      </w:r>
    </w:p>
    <w:p w14:paraId="6EB58845" w14:textId="270D1375" w:rsidR="004B1CAE" w:rsidRDefault="00000000">
      <w:r>
        <w:t>On first run, additional transformer models (BART, DistilBERT) will be downloaded from HuggingFace.Please ensure you have an active internet connection.</w:t>
      </w:r>
    </w:p>
    <w:sectPr w:rsidR="004B1C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26162">
    <w:abstractNumId w:val="8"/>
  </w:num>
  <w:num w:numId="2" w16cid:durableId="457141810">
    <w:abstractNumId w:val="6"/>
  </w:num>
  <w:num w:numId="3" w16cid:durableId="1937857010">
    <w:abstractNumId w:val="5"/>
  </w:num>
  <w:num w:numId="4" w16cid:durableId="851460153">
    <w:abstractNumId w:val="4"/>
  </w:num>
  <w:num w:numId="5" w16cid:durableId="347827753">
    <w:abstractNumId w:val="7"/>
  </w:num>
  <w:num w:numId="6" w16cid:durableId="1037849313">
    <w:abstractNumId w:val="3"/>
  </w:num>
  <w:num w:numId="7" w16cid:durableId="1726368414">
    <w:abstractNumId w:val="2"/>
  </w:num>
  <w:num w:numId="8" w16cid:durableId="1456099353">
    <w:abstractNumId w:val="1"/>
  </w:num>
  <w:num w:numId="9" w16cid:durableId="64929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107"/>
    <w:rsid w:val="0006063C"/>
    <w:rsid w:val="0015074B"/>
    <w:rsid w:val="0029639D"/>
    <w:rsid w:val="00326F90"/>
    <w:rsid w:val="004B1CAE"/>
    <w:rsid w:val="00AA1D8D"/>
    <w:rsid w:val="00AC6B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E2DDB"/>
  <w14:defaultImageDpi w14:val="300"/>
  <w15:docId w15:val="{8DD79549-B373-48E2-80C8-E6A611DD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Teja Bandaru</cp:lastModifiedBy>
  <cp:revision>2</cp:revision>
  <dcterms:created xsi:type="dcterms:W3CDTF">2013-12-23T23:15:00Z</dcterms:created>
  <dcterms:modified xsi:type="dcterms:W3CDTF">2025-05-21T03:16:00Z</dcterms:modified>
  <cp:category/>
</cp:coreProperties>
</file>